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15558-2023 i Växjö kommun</w:t>
      </w:r>
    </w:p>
    <w:p>
      <w:r>
        <w:t>Detta dokument behandlar höga naturvärden i avverkningsamälan A 15558-2023 i Växjö kommun. Denna avverkningsanmälan inkom 2023-04-04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gråtrut (VU, §4), drillsnäppa (NT, §4), duvhök (NT, §4), mindre bastardsvärmare (NT), sexfläckig bastardsvärmare (NT), spillkråka (NT, §4), scharlakansskål (S), toppvaxskivling (S) och vanlig groda (§6).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15558-2023.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6286678, E 504966 i SWEREF 99 TM.</w:t>
      </w:r>
    </w:p>
    <w:p>
      <w:pPr>
        <w:pStyle w:val="Heading1"/>
      </w:pPr>
      <w:r>
        <w:t>Fridlysta arter</w:t>
      </w:r>
    </w:p>
    <w:p>
      <w:r>
        <w:t xml:space="preserve">Följande fridlysta arter har sina livsmiljöer och växtplatser i den avverkningsanmälda skogen: </w:t>
      </w:r>
    </w:p>
    <w:p>
      <w:pPr>
        <w:pStyle w:val="ListBullet"/>
      </w:pPr>
      <w:r>
        <w:t>Gråtrut (VU, §4)</w:t>
      </w:r>
    </w:p>
    <w:p>
      <w:pPr>
        <w:pStyle w:val="ListBullet"/>
      </w:pPr>
      <w:r>
        <w:t>Drillsnäppa (NT, §4)</w:t>
      </w:r>
    </w:p>
    <w:p>
      <w:pPr>
        <w:pStyle w:val="ListBullet"/>
      </w:pPr>
      <w:r>
        <w:t>Duvhök (NT, §4)</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