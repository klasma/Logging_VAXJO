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59150-2018 i Växjö kommun</w:t>
      </w:r>
    </w:p>
    <w:p>
      <w:r>
        <w:t>Detta dokument behandlar höga naturvärden i avverkningsamälan A 59150-2018 i Växjö kommun. Denna avverkningsanmälan inkom 2018-11-13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9150-2018.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6318097, E 510867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